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62CA" w:rsidRPr="009603C6" w:rsidRDefault="00000000">
      <w:pPr>
        <w:rPr>
          <w:lang w:val="pt-BR"/>
        </w:rPr>
      </w:pPr>
      <w:r w:rsidRPr="009603C6">
        <w:rPr>
          <w:lang w:val="pt-BR"/>
        </w:rPr>
        <w:t>Meu amor, feliz aniversário</w:t>
      </w:r>
      <w:r w:rsidR="009603C6">
        <w:rPr>
          <w:lang w:val="pt-BR"/>
        </w:rPr>
        <w:t>!!</w:t>
      </w:r>
    </w:p>
    <w:p w:rsidR="007462CA" w:rsidRPr="009603C6" w:rsidRDefault="00000000">
      <w:pPr>
        <w:rPr>
          <w:lang w:val="pt-BR"/>
        </w:rPr>
      </w:pPr>
      <w:r w:rsidRPr="009603C6">
        <w:rPr>
          <w:lang w:val="pt-BR"/>
        </w:rPr>
        <w:t>Hoje o mundo celebra o dia em que nasceu a pessoa mais especial que já passou pela minha vida — e eu tenho a sorte de poder te chamar de minha.</w:t>
      </w:r>
    </w:p>
    <w:p w:rsidR="007462CA" w:rsidRPr="009603C6" w:rsidRDefault="009603C6">
      <w:pPr>
        <w:rPr>
          <w:lang w:val="pt-BR"/>
        </w:rPr>
      </w:pPr>
      <w:r>
        <w:rPr>
          <w:lang w:val="pt-BR"/>
        </w:rPr>
        <w:t>Vida</w:t>
      </w:r>
      <w:r w:rsidR="00000000" w:rsidRPr="009603C6">
        <w:rPr>
          <w:lang w:val="pt-BR"/>
        </w:rPr>
        <w:t xml:space="preserve">, te ver completar mais um ano de vida é muito mais do que uma data bonita no calendário. É a chance de agradecer por você existir, por ter cruzado o meu caminho lá atrás e, principalmente, por ter voltado — como </w:t>
      </w:r>
      <w:r>
        <w:rPr>
          <w:lang w:val="pt-BR"/>
        </w:rPr>
        <w:t>se tivesse sido feita para mim.</w:t>
      </w:r>
    </w:p>
    <w:p w:rsidR="007462CA" w:rsidRPr="009603C6" w:rsidRDefault="00000000">
      <w:pPr>
        <w:rPr>
          <w:lang w:val="pt-BR"/>
        </w:rPr>
      </w:pPr>
      <w:r w:rsidRPr="009603C6">
        <w:rPr>
          <w:lang w:val="pt-BR"/>
        </w:rPr>
        <w:t>Você é tudo o que eu sempre admirei: uma mulher forte, doce, inteligente, de um caráter raro, de um coração generoso. Alguém que não precisa de exageros pra brilhar, porque sua luz vem de dentro. Você transforma o mundo das pessoas só com a sua presença. E eu sou testemunha disso, porque desde que você voltou pra minha vida, tudo fez mais sentido.</w:t>
      </w:r>
    </w:p>
    <w:p w:rsidR="007462CA" w:rsidRPr="009603C6" w:rsidRDefault="00000000">
      <w:pPr>
        <w:rPr>
          <w:lang w:val="pt-BR"/>
        </w:rPr>
      </w:pPr>
      <w:r w:rsidRPr="009603C6">
        <w:rPr>
          <w:lang w:val="pt-BR"/>
        </w:rPr>
        <w:t>Te reencontrar foi como reencontrar uma parte de mim que estava perdida. E hoje, no seu dia, meu maior presente é poder te dizer que eu estou aqui — inteiro, grato e completamente apaixonado por você.</w:t>
      </w:r>
    </w:p>
    <w:p w:rsidR="007462CA" w:rsidRPr="009603C6" w:rsidRDefault="00000000">
      <w:pPr>
        <w:rPr>
          <w:lang w:val="pt-BR"/>
        </w:rPr>
      </w:pPr>
      <w:r w:rsidRPr="009603C6">
        <w:rPr>
          <w:lang w:val="pt-BR"/>
        </w:rPr>
        <w:t>Quero te ver conquistar tudo o que sonha. Quero te aplaudir, te apoiar, te embalar nos dias difíceis e rir com você até perder o ar nos dias bons. Quero construir com você cada pedacinho do nosso futuro. Casa, filhos, planos, viagens… a vida toda.</w:t>
      </w:r>
    </w:p>
    <w:p w:rsidR="007462CA" w:rsidRPr="009603C6" w:rsidRDefault="00000000">
      <w:pPr>
        <w:rPr>
          <w:lang w:val="pt-BR"/>
        </w:rPr>
      </w:pPr>
      <w:r w:rsidRPr="009603C6">
        <w:rPr>
          <w:lang w:val="pt-BR"/>
        </w:rPr>
        <w:t>E por mais que a distância às vezes doa, o amor que eu sinto por você atravessa qualquer fronteira. Porque eu não te amo só pelo que você é comigo, mas por quem você é no mundo: uma mulher linda por fora e gigante por dentro.</w:t>
      </w:r>
    </w:p>
    <w:p w:rsidR="007462CA" w:rsidRPr="009603C6" w:rsidRDefault="00000000">
      <w:pPr>
        <w:rPr>
          <w:lang w:val="pt-BR"/>
        </w:rPr>
      </w:pPr>
      <w:r w:rsidRPr="009603C6">
        <w:rPr>
          <w:lang w:val="pt-BR"/>
        </w:rPr>
        <w:t>Feliz aniversário, minha princesa. Que o seu novo ciclo venha leve, feliz, cheio de saúde e repleto de realizações.</w:t>
      </w:r>
    </w:p>
    <w:p w:rsidR="007462CA" w:rsidRPr="009603C6" w:rsidRDefault="00000000">
      <w:pPr>
        <w:rPr>
          <w:lang w:val="pt-BR"/>
        </w:rPr>
      </w:pPr>
      <w:r w:rsidRPr="009603C6">
        <w:rPr>
          <w:lang w:val="pt-BR"/>
        </w:rPr>
        <w:t>Estarei sempre aqui, torcendo por você — e, mais ainda, por nós.</w:t>
      </w:r>
    </w:p>
    <w:p w:rsidR="007462CA" w:rsidRPr="009603C6" w:rsidRDefault="009603C6">
      <w:pPr>
        <w:rPr>
          <w:lang w:val="pt-BR"/>
        </w:rPr>
      </w:pPr>
      <w:r>
        <w:rPr>
          <w:lang w:val="pt-BR"/>
        </w:rPr>
        <w:t>Eu t</w:t>
      </w:r>
      <w:r w:rsidR="00000000" w:rsidRPr="009603C6">
        <w:rPr>
          <w:lang w:val="pt-BR"/>
        </w:rPr>
        <w:t>e amo</w:t>
      </w:r>
      <w:r>
        <w:rPr>
          <w:lang w:val="pt-BR"/>
        </w:rPr>
        <w:t xml:space="preserve"> mais que a expansão do universo</w:t>
      </w:r>
      <w:r w:rsidR="00000000" w:rsidRPr="009603C6">
        <w:rPr>
          <w:lang w:val="pt-BR"/>
        </w:rPr>
        <w:t>.</w:t>
      </w:r>
    </w:p>
    <w:p w:rsidR="007462CA" w:rsidRPr="009603C6" w:rsidRDefault="007462CA">
      <w:pPr>
        <w:rPr>
          <w:lang w:val="pt-BR"/>
        </w:rPr>
      </w:pPr>
    </w:p>
    <w:p w:rsidR="007462CA" w:rsidRPr="009603C6" w:rsidRDefault="00000000">
      <w:pPr>
        <w:rPr>
          <w:lang w:val="pt-BR"/>
        </w:rPr>
      </w:pPr>
      <w:r w:rsidRPr="009603C6">
        <w:rPr>
          <w:lang w:val="pt-BR"/>
        </w:rPr>
        <w:t>Com todo o meu coração,</w:t>
      </w:r>
    </w:p>
    <w:p w:rsidR="007462CA" w:rsidRDefault="009603C6">
      <w:r>
        <w:t>Hugo.</w:t>
      </w:r>
    </w:p>
    <w:sectPr w:rsidR="007462CA" w:rsidSect="009603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005133">
    <w:abstractNumId w:val="8"/>
  </w:num>
  <w:num w:numId="2" w16cid:durableId="1323965371">
    <w:abstractNumId w:val="6"/>
  </w:num>
  <w:num w:numId="3" w16cid:durableId="1724670521">
    <w:abstractNumId w:val="5"/>
  </w:num>
  <w:num w:numId="4" w16cid:durableId="1229531799">
    <w:abstractNumId w:val="4"/>
  </w:num>
  <w:num w:numId="5" w16cid:durableId="1381127108">
    <w:abstractNumId w:val="7"/>
  </w:num>
  <w:num w:numId="6" w16cid:durableId="675960999">
    <w:abstractNumId w:val="3"/>
  </w:num>
  <w:num w:numId="7" w16cid:durableId="1693915297">
    <w:abstractNumId w:val="2"/>
  </w:num>
  <w:num w:numId="8" w16cid:durableId="1413551044">
    <w:abstractNumId w:val="1"/>
  </w:num>
  <w:num w:numId="9" w16cid:durableId="26438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2CA"/>
    <w:rsid w:val="009603C6"/>
    <w:rsid w:val="00AA1D8D"/>
    <w:rsid w:val="00B47730"/>
    <w:rsid w:val="00C62D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55AEBA"/>
  <w14:defaultImageDpi w14:val="300"/>
  <w15:docId w15:val="{C13BDF12-FFD6-4966-9554-8771E34D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HugoPC</cp:lastModifiedBy>
  <cp:revision>2</cp:revision>
  <dcterms:created xsi:type="dcterms:W3CDTF">2025-06-30T11:20:00Z</dcterms:created>
  <dcterms:modified xsi:type="dcterms:W3CDTF">2025-06-30T11:20:00Z</dcterms:modified>
  <cp:category/>
</cp:coreProperties>
</file>